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7842" w14:textId="717D1958" w:rsidR="00E87C20" w:rsidRDefault="004700F0">
      <w:pPr>
        <w:pStyle w:val="1"/>
        <w:rPr>
          <w:rFonts w:ascii="맑은 고딕" w:eastAsia="맑은 고딕" w:hAnsi="맑은 고딕" w:cs="맑은 고딕"/>
          <w:color w:val="auto"/>
          <w:sz w:val="32"/>
          <w:szCs w:val="32"/>
          <w:lang w:eastAsia="ko-KR"/>
        </w:rPr>
      </w:pPr>
      <w:r w:rsidRPr="008D75D9">
        <w:rPr>
          <w:color w:val="auto"/>
          <w:sz w:val="32"/>
          <w:szCs w:val="32"/>
          <w:lang w:eastAsia="ko-KR"/>
        </w:rPr>
        <w:t xml:space="preserve">Use Case </w:t>
      </w:r>
      <w:r w:rsidR="008D75D9" w:rsidRPr="008D75D9">
        <w:rPr>
          <w:rFonts w:ascii="맑은 고딕" w:eastAsia="맑은 고딕" w:hAnsi="맑은 고딕" w:cs="맑은 고딕"/>
          <w:color w:val="auto"/>
          <w:sz w:val="32"/>
          <w:szCs w:val="32"/>
          <w:lang w:eastAsia="ko-KR"/>
        </w:rPr>
        <w:t>Descriptions</w:t>
      </w:r>
    </w:p>
    <w:p w14:paraId="527A0123" w14:textId="77777777" w:rsidR="00813FF9" w:rsidRPr="00813FF9" w:rsidRDefault="00813FF9" w:rsidP="00813FF9">
      <w:pPr>
        <w:rPr>
          <w:sz w:val="28"/>
          <w:szCs w:val="28"/>
          <w:lang w:eastAsia="ko-KR"/>
        </w:rPr>
      </w:pPr>
      <w:r w:rsidRPr="00813FF9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회원가입</w:t>
      </w:r>
      <w:r w:rsidRPr="00813FF9">
        <w:rPr>
          <w:sz w:val="28"/>
          <w:szCs w:val="28"/>
          <w:lang w:eastAsia="ko-KR"/>
        </w:rPr>
        <w:t xml:space="preserve"> - Actor: </w:t>
      </w:r>
      <w:proofErr w:type="spellStart"/>
      <w:r w:rsidRPr="00813FF9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미가입</w:t>
      </w:r>
      <w:proofErr w:type="spellEnd"/>
      <w:r w:rsidRPr="00813FF9">
        <w:rPr>
          <w:sz w:val="28"/>
          <w:szCs w:val="28"/>
          <w:lang w:eastAsia="ko-KR"/>
        </w:rPr>
        <w:t xml:space="preserve"> </w:t>
      </w:r>
      <w:r w:rsidRPr="00813FF9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사용자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528"/>
        <w:gridCol w:w="3854"/>
      </w:tblGrid>
      <w:tr w:rsidR="00813FF9" w14:paraId="6490ECBB" w14:textId="77777777" w:rsidTr="00393B39">
        <w:tc>
          <w:tcPr>
            <w:tcW w:w="534" w:type="dxa"/>
          </w:tcPr>
          <w:p w14:paraId="2D8A8A16" w14:textId="77777777" w:rsidR="00813FF9" w:rsidRDefault="00813FF9" w:rsidP="00D652F1">
            <w:r>
              <w:t>No.</w:t>
            </w:r>
          </w:p>
        </w:tc>
        <w:tc>
          <w:tcPr>
            <w:tcW w:w="3786" w:type="dxa"/>
          </w:tcPr>
          <w:p w14:paraId="36E036D3" w14:textId="77777777" w:rsidR="00813FF9" w:rsidRDefault="00813FF9" w:rsidP="00D652F1">
            <w:r>
              <w:t>Actor Action</w:t>
            </w:r>
          </w:p>
        </w:tc>
        <w:tc>
          <w:tcPr>
            <w:tcW w:w="528" w:type="dxa"/>
          </w:tcPr>
          <w:p w14:paraId="52A40568" w14:textId="77777777" w:rsidR="00813FF9" w:rsidRDefault="00813FF9" w:rsidP="00D652F1">
            <w:r>
              <w:t>No.</w:t>
            </w:r>
          </w:p>
        </w:tc>
        <w:tc>
          <w:tcPr>
            <w:tcW w:w="3854" w:type="dxa"/>
          </w:tcPr>
          <w:p w14:paraId="79704EEE" w14:textId="77777777" w:rsidR="00813FF9" w:rsidRDefault="00813FF9" w:rsidP="00D652F1">
            <w:r>
              <w:t>System Response</w:t>
            </w:r>
          </w:p>
        </w:tc>
      </w:tr>
      <w:tr w:rsidR="00813FF9" w14:paraId="5E01BCA4" w14:textId="77777777" w:rsidTr="00393B39">
        <w:tc>
          <w:tcPr>
            <w:tcW w:w="534" w:type="dxa"/>
          </w:tcPr>
          <w:p w14:paraId="26D6ADE8" w14:textId="77777777" w:rsidR="00813FF9" w:rsidRDefault="00813FF9" w:rsidP="00D652F1">
            <w:r>
              <w:t>1.</w:t>
            </w:r>
          </w:p>
        </w:tc>
        <w:tc>
          <w:tcPr>
            <w:tcW w:w="3786" w:type="dxa"/>
          </w:tcPr>
          <w:p w14:paraId="14DA6D4F" w14:textId="33A3A5D1" w:rsidR="00813FF9" w:rsidRPr="00393B39" w:rsidRDefault="00813FF9" w:rsidP="00393B39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회원가입</w:t>
            </w:r>
            <w:r w:rsidRPr="00393B39">
              <w:rPr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메뉴</w:t>
            </w:r>
            <w:r w:rsidR="00E03864">
              <w:rPr>
                <w:rFonts w:ascii="맑은 고딕" w:eastAsia="맑은 고딕" w:hAnsi="맑은 고딕" w:cs="맑은 고딕" w:hint="eastAsia"/>
                <w:lang w:eastAsia="ko-KR"/>
              </w:rPr>
              <w:t xml:space="preserve"> 명령어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와</w:t>
            </w:r>
            <w:r w:rsidR="00393B39" w:rsidRPr="00393B39">
              <w:rPr>
                <w:rFonts w:hint="eastAsia"/>
                <w:lang w:eastAsia="ko-KR"/>
              </w:rPr>
              <w:t xml:space="preserve"> [ID] [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비밀번호</w:t>
            </w:r>
            <w:r w:rsidR="00393B39" w:rsidRPr="00393B39">
              <w:rPr>
                <w:rFonts w:hint="eastAsia"/>
                <w:lang w:eastAsia="ko-KR"/>
              </w:rPr>
              <w:t>] [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전화번호</w:t>
            </w:r>
            <w:r w:rsidR="00393B39" w:rsidRPr="00393B39">
              <w:rPr>
                <w:rFonts w:hint="eastAsia"/>
                <w:lang w:eastAsia="ko-KR"/>
              </w:rPr>
              <w:t>]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r w:rsidR="00393B39" w:rsidRPr="00393B39">
              <w:rPr>
                <w:rFonts w:hint="eastAsia"/>
                <w:lang w:eastAsia="ko-KR"/>
              </w:rPr>
              <w:t xml:space="preserve"> 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파일에</w:t>
            </w:r>
            <w:r w:rsidR="00393B39" w:rsidRPr="00393B39">
              <w:rPr>
                <w:rFonts w:hint="eastAsia"/>
                <w:lang w:eastAsia="ko-KR"/>
              </w:rPr>
              <w:t xml:space="preserve"> 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입력한다</w:t>
            </w:r>
            <w:r w:rsidR="00393B39" w:rsidRPr="00393B39">
              <w:rPr>
                <w:rFonts w:hint="eastAsia"/>
                <w:lang w:eastAsia="ko-KR"/>
              </w:rPr>
              <w:t>.</w:t>
            </w:r>
          </w:p>
        </w:tc>
        <w:tc>
          <w:tcPr>
            <w:tcW w:w="528" w:type="dxa"/>
          </w:tcPr>
          <w:p w14:paraId="1AA022E1" w14:textId="77777777" w:rsidR="00813FF9" w:rsidRDefault="00813FF9" w:rsidP="00D652F1">
            <w:r>
              <w:t>2.</w:t>
            </w:r>
          </w:p>
        </w:tc>
        <w:tc>
          <w:tcPr>
            <w:tcW w:w="3854" w:type="dxa"/>
          </w:tcPr>
          <w:p w14:paraId="0C66C78A" w14:textId="0EF8C343" w:rsidR="00813FF9" w:rsidRPr="00393B39" w:rsidRDefault="00393B39" w:rsidP="00393B39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회원가입</w:t>
            </w:r>
            <w:r w:rsidRPr="00393B39">
              <w:rPr>
                <w:rFonts w:cs="맑은 고딕" w:hint="eastAsia"/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성공</w:t>
            </w:r>
            <w:r w:rsidRPr="00393B39">
              <w:rPr>
                <w:rFonts w:cs="맑은 고딕" w:hint="eastAsia"/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 w:rsidRPr="00393B39">
              <w:rPr>
                <w:rFonts w:cs="맑은 고딕" w:hint="eastAsia"/>
                <w:lang w:eastAsia="ko-KR"/>
              </w:rPr>
              <w:t xml:space="preserve"> </w:t>
            </w:r>
            <w:r w:rsidRPr="00393B39">
              <w:rPr>
                <w:rFonts w:hint="eastAsia"/>
                <w:lang w:eastAsia="ko-KR"/>
              </w:rPr>
              <w:t>[ID] [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비밀번호</w:t>
            </w:r>
            <w:r w:rsidRPr="00393B39">
              <w:rPr>
                <w:rFonts w:hint="eastAsia"/>
                <w:lang w:eastAsia="ko-KR"/>
              </w:rPr>
              <w:t>] [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전화번호</w:t>
            </w:r>
            <w:r w:rsidRPr="00393B39">
              <w:rPr>
                <w:rFonts w:hint="eastAsia"/>
                <w:lang w:eastAsia="ko-KR"/>
              </w:rPr>
              <w:t>]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r w:rsidRPr="00393B39">
              <w:rPr>
                <w:rFonts w:hint="eastAsia"/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출력한다</w:t>
            </w:r>
            <w:r w:rsidR="00813FF9" w:rsidRPr="00393B39">
              <w:rPr>
                <w:lang w:eastAsia="ko-KR"/>
              </w:rPr>
              <w:t>.</w:t>
            </w:r>
          </w:p>
        </w:tc>
      </w:tr>
    </w:tbl>
    <w:p w14:paraId="16A04489" w14:textId="77777777" w:rsidR="00813FF9" w:rsidRDefault="00813FF9" w:rsidP="00813FF9">
      <w:pPr>
        <w:rPr>
          <w:lang w:eastAsia="ko-KR"/>
        </w:rPr>
      </w:pPr>
    </w:p>
    <w:p w14:paraId="1D7207C0" w14:textId="5BE6A5A9" w:rsidR="00813FF9" w:rsidRPr="00813FF9" w:rsidRDefault="00813FF9" w:rsidP="00813FF9">
      <w:pPr>
        <w:rPr>
          <w:sz w:val="28"/>
          <w:szCs w:val="28"/>
          <w:lang w:eastAsia="ko-KR"/>
        </w:rPr>
      </w:pPr>
      <w:r w:rsidRPr="00813FF9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로그인</w:t>
      </w:r>
      <w:r w:rsidRPr="00813FF9">
        <w:rPr>
          <w:sz w:val="28"/>
          <w:szCs w:val="28"/>
          <w:lang w:eastAsia="ko-KR"/>
        </w:rPr>
        <w:t xml:space="preserve"> - Actor: </w:t>
      </w:r>
      <w:r w:rsidR="00D94B5D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멤버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528"/>
        <w:gridCol w:w="3996"/>
      </w:tblGrid>
      <w:tr w:rsidR="00813FF9" w14:paraId="61FA2CBC" w14:textId="77777777" w:rsidTr="00393B39">
        <w:tc>
          <w:tcPr>
            <w:tcW w:w="534" w:type="dxa"/>
          </w:tcPr>
          <w:p w14:paraId="3AA00B45" w14:textId="77777777" w:rsidR="00813FF9" w:rsidRDefault="00813FF9" w:rsidP="00D652F1">
            <w:r>
              <w:t>No.</w:t>
            </w:r>
          </w:p>
        </w:tc>
        <w:tc>
          <w:tcPr>
            <w:tcW w:w="3786" w:type="dxa"/>
          </w:tcPr>
          <w:p w14:paraId="28DD2A96" w14:textId="77777777" w:rsidR="00813FF9" w:rsidRDefault="00813FF9" w:rsidP="00D652F1">
            <w:r>
              <w:t>Actor Action</w:t>
            </w:r>
          </w:p>
        </w:tc>
        <w:tc>
          <w:tcPr>
            <w:tcW w:w="528" w:type="dxa"/>
          </w:tcPr>
          <w:p w14:paraId="47B79223" w14:textId="77777777" w:rsidR="00813FF9" w:rsidRDefault="00813FF9" w:rsidP="00D652F1">
            <w:r>
              <w:t>No.</w:t>
            </w:r>
          </w:p>
        </w:tc>
        <w:tc>
          <w:tcPr>
            <w:tcW w:w="3996" w:type="dxa"/>
          </w:tcPr>
          <w:p w14:paraId="686E13CA" w14:textId="77777777" w:rsidR="00813FF9" w:rsidRDefault="00813FF9" w:rsidP="00D652F1">
            <w:r>
              <w:t>System Response</w:t>
            </w:r>
          </w:p>
        </w:tc>
      </w:tr>
      <w:tr w:rsidR="00813FF9" w14:paraId="3F75E9B0" w14:textId="77777777" w:rsidTr="00393B39">
        <w:tc>
          <w:tcPr>
            <w:tcW w:w="534" w:type="dxa"/>
          </w:tcPr>
          <w:p w14:paraId="559307E8" w14:textId="77777777" w:rsidR="00813FF9" w:rsidRDefault="00813FF9" w:rsidP="00D652F1">
            <w:r>
              <w:t>1.</w:t>
            </w:r>
          </w:p>
        </w:tc>
        <w:tc>
          <w:tcPr>
            <w:tcW w:w="3786" w:type="dxa"/>
          </w:tcPr>
          <w:p w14:paraId="04A3206F" w14:textId="22E4DA1B" w:rsidR="00813FF9" w:rsidRPr="00393B39" w:rsidRDefault="00813FF9" w:rsidP="00D652F1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로그인</w:t>
            </w:r>
            <w:r w:rsidRPr="00393B39">
              <w:rPr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메뉴</w:t>
            </w:r>
            <w:r w:rsidR="00E03864">
              <w:rPr>
                <w:rFonts w:ascii="맑은 고딕" w:eastAsia="맑은 고딕" w:hAnsi="맑은 고딕" w:cs="맑은 고딕" w:hint="eastAsia"/>
                <w:lang w:eastAsia="ko-KR"/>
              </w:rPr>
              <w:t xml:space="preserve"> 명령어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 xml:space="preserve">와 </w:t>
            </w:r>
            <w:r w:rsidR="00393B39" w:rsidRPr="00393B39">
              <w:rPr>
                <w:rFonts w:ascii="맑은 고딕" w:eastAsia="맑은 고딕" w:hAnsi="맑은 고딕" w:hint="eastAsia"/>
                <w:lang w:eastAsia="ko-KR"/>
              </w:rPr>
              <w:t>[ID] [비밀번호]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r w:rsidRPr="00393B39">
              <w:rPr>
                <w:lang w:eastAsia="ko-KR"/>
              </w:rPr>
              <w:t xml:space="preserve"> 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파일에 입력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한다</w:t>
            </w:r>
            <w:r w:rsidRPr="00393B39">
              <w:rPr>
                <w:lang w:eastAsia="ko-KR"/>
              </w:rPr>
              <w:t>.</w:t>
            </w:r>
          </w:p>
        </w:tc>
        <w:tc>
          <w:tcPr>
            <w:tcW w:w="528" w:type="dxa"/>
          </w:tcPr>
          <w:p w14:paraId="011FEAF1" w14:textId="77777777" w:rsidR="00813FF9" w:rsidRDefault="00813FF9" w:rsidP="00D652F1">
            <w:r>
              <w:t>2.</w:t>
            </w:r>
          </w:p>
        </w:tc>
        <w:tc>
          <w:tcPr>
            <w:tcW w:w="3996" w:type="dxa"/>
          </w:tcPr>
          <w:p w14:paraId="4084BDE6" w14:textId="41A1035A" w:rsidR="00813FF9" w:rsidRPr="00393B39" w:rsidRDefault="00393B39" w:rsidP="00D652F1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 xml:space="preserve">로그인 완료 시 </w:t>
            </w:r>
            <w:r w:rsidRPr="00393B39">
              <w:rPr>
                <w:rFonts w:ascii="맑은 고딕" w:eastAsia="맑은 고딕" w:hAnsi="맑은 고딕" w:hint="eastAsia"/>
                <w:lang w:eastAsia="ko-KR"/>
              </w:rPr>
              <w:t>[ID] [비밀번호]를 출력한다</w:t>
            </w:r>
            <w:r w:rsidR="00813FF9" w:rsidRPr="00393B39">
              <w:rPr>
                <w:lang w:eastAsia="ko-KR"/>
              </w:rPr>
              <w:t>.</w:t>
            </w:r>
          </w:p>
        </w:tc>
      </w:tr>
    </w:tbl>
    <w:p w14:paraId="5C594ED0" w14:textId="77777777" w:rsidR="00813FF9" w:rsidRDefault="00813FF9" w:rsidP="00813FF9">
      <w:pPr>
        <w:rPr>
          <w:lang w:eastAsia="ko-KR"/>
        </w:rPr>
      </w:pPr>
    </w:p>
    <w:p w14:paraId="693160A5" w14:textId="50870433" w:rsidR="00813FF9" w:rsidRPr="00813FF9" w:rsidRDefault="00813FF9" w:rsidP="00813FF9">
      <w:pPr>
        <w:rPr>
          <w:sz w:val="28"/>
          <w:szCs w:val="28"/>
          <w:lang w:eastAsia="ko-KR"/>
        </w:rPr>
      </w:pPr>
      <w:r w:rsidRPr="00813FF9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로그아웃</w:t>
      </w:r>
      <w:r w:rsidRPr="00813FF9">
        <w:rPr>
          <w:sz w:val="28"/>
          <w:szCs w:val="28"/>
          <w:lang w:eastAsia="ko-KR"/>
        </w:rPr>
        <w:t xml:space="preserve"> - Actor: </w:t>
      </w:r>
      <w:r w:rsidR="00D94B5D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멤버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528"/>
        <w:gridCol w:w="3996"/>
      </w:tblGrid>
      <w:tr w:rsidR="00813FF9" w14:paraId="122582D0" w14:textId="77777777" w:rsidTr="00393B39">
        <w:tc>
          <w:tcPr>
            <w:tcW w:w="534" w:type="dxa"/>
          </w:tcPr>
          <w:p w14:paraId="2655870A" w14:textId="77777777" w:rsidR="00813FF9" w:rsidRDefault="00813FF9" w:rsidP="00D652F1">
            <w:r>
              <w:t>No.</w:t>
            </w:r>
          </w:p>
        </w:tc>
        <w:tc>
          <w:tcPr>
            <w:tcW w:w="3786" w:type="dxa"/>
          </w:tcPr>
          <w:p w14:paraId="3A2A5018" w14:textId="77777777" w:rsidR="00813FF9" w:rsidRDefault="00813FF9" w:rsidP="00D652F1">
            <w:r>
              <w:t>Actor Action</w:t>
            </w:r>
          </w:p>
        </w:tc>
        <w:tc>
          <w:tcPr>
            <w:tcW w:w="324" w:type="dxa"/>
          </w:tcPr>
          <w:p w14:paraId="044F6ACF" w14:textId="77777777" w:rsidR="00813FF9" w:rsidRDefault="00813FF9" w:rsidP="00D652F1">
            <w:r>
              <w:t>No.</w:t>
            </w:r>
          </w:p>
        </w:tc>
        <w:tc>
          <w:tcPr>
            <w:tcW w:w="3996" w:type="dxa"/>
          </w:tcPr>
          <w:p w14:paraId="75C1429D" w14:textId="77777777" w:rsidR="00813FF9" w:rsidRDefault="00813FF9" w:rsidP="00D652F1">
            <w:r>
              <w:t>System Response</w:t>
            </w:r>
          </w:p>
        </w:tc>
      </w:tr>
      <w:tr w:rsidR="00813FF9" w14:paraId="79D9C361" w14:textId="77777777" w:rsidTr="00393B39">
        <w:tc>
          <w:tcPr>
            <w:tcW w:w="534" w:type="dxa"/>
          </w:tcPr>
          <w:p w14:paraId="4418301E" w14:textId="77777777" w:rsidR="00813FF9" w:rsidRDefault="00813FF9" w:rsidP="00D652F1">
            <w:r>
              <w:t>1.</w:t>
            </w:r>
          </w:p>
        </w:tc>
        <w:tc>
          <w:tcPr>
            <w:tcW w:w="3786" w:type="dxa"/>
          </w:tcPr>
          <w:p w14:paraId="6EFABE78" w14:textId="55741C18" w:rsidR="00813FF9" w:rsidRPr="00393B39" w:rsidRDefault="00813FF9" w:rsidP="00D652F1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로그아웃</w:t>
            </w:r>
            <w:r w:rsidRPr="00393B39">
              <w:rPr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메뉴</w:t>
            </w:r>
            <w:r w:rsidR="00E03864">
              <w:rPr>
                <w:rFonts w:ascii="맑은 고딕" w:eastAsia="맑은 고딕" w:hAnsi="맑은 고딕" w:cs="맑은 고딕" w:hint="eastAsia"/>
                <w:lang w:eastAsia="ko-KR"/>
              </w:rPr>
              <w:t xml:space="preserve"> 명령어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r w:rsidRPr="00393B39">
              <w:rPr>
                <w:lang w:eastAsia="ko-KR"/>
              </w:rPr>
              <w:t xml:space="preserve"> 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>파일에 입력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한다</w:t>
            </w:r>
            <w:r w:rsidRPr="00393B39">
              <w:rPr>
                <w:lang w:eastAsia="ko-KR"/>
              </w:rPr>
              <w:t>.</w:t>
            </w:r>
          </w:p>
        </w:tc>
        <w:tc>
          <w:tcPr>
            <w:tcW w:w="324" w:type="dxa"/>
          </w:tcPr>
          <w:p w14:paraId="2469FE0D" w14:textId="77777777" w:rsidR="00813FF9" w:rsidRDefault="00813FF9" w:rsidP="00D652F1">
            <w:r>
              <w:t>2.</w:t>
            </w:r>
          </w:p>
        </w:tc>
        <w:tc>
          <w:tcPr>
            <w:tcW w:w="3996" w:type="dxa"/>
          </w:tcPr>
          <w:p w14:paraId="11440753" w14:textId="4F549214" w:rsidR="00813FF9" w:rsidRPr="00393B39" w:rsidRDefault="00813FF9" w:rsidP="00D652F1">
            <w:pPr>
              <w:rPr>
                <w:lang w:eastAsia="ko-KR"/>
              </w:rPr>
            </w:pP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로그아웃</w:t>
            </w:r>
            <w:r w:rsidRPr="00393B39">
              <w:rPr>
                <w:lang w:eastAsia="ko-KR"/>
              </w:rPr>
              <w:t xml:space="preserve"> 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완료</w:t>
            </w:r>
            <w:r w:rsidR="00393B39" w:rsidRPr="00393B39">
              <w:rPr>
                <w:rFonts w:ascii="맑은 고딕" w:eastAsia="맑은 고딕" w:hAnsi="맑은 고딕" w:cs="맑은 고딕" w:hint="eastAsia"/>
                <w:lang w:eastAsia="ko-KR"/>
              </w:rPr>
              <w:t xml:space="preserve"> 시 </w:t>
            </w:r>
            <w:r w:rsidR="00393B39" w:rsidRPr="00393B39">
              <w:rPr>
                <w:rFonts w:ascii="맑은 고딕" w:eastAsia="맑은 고딕" w:hAnsi="맑은 고딕" w:hint="eastAsia"/>
                <w:lang w:eastAsia="ko-KR"/>
              </w:rPr>
              <w:t xml:space="preserve">[ID]를 </w:t>
            </w:r>
            <w:r w:rsidR="00D94B5D" w:rsidRPr="00393B39">
              <w:rPr>
                <w:rFonts w:ascii="맑은 고딕" w:eastAsia="맑은 고딕" w:hAnsi="맑은 고딕" w:cs="맑은 고딕" w:hint="eastAsia"/>
                <w:lang w:eastAsia="ko-KR"/>
              </w:rPr>
              <w:t>출력한</w:t>
            </w:r>
            <w:r w:rsidRPr="00393B39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393B39">
              <w:rPr>
                <w:lang w:eastAsia="ko-KR"/>
              </w:rPr>
              <w:t>.</w:t>
            </w:r>
          </w:p>
        </w:tc>
      </w:tr>
    </w:tbl>
    <w:p w14:paraId="4512C609" w14:textId="7A74F156" w:rsidR="00D94B5D" w:rsidRDefault="004700F0">
      <w:pPr>
        <w:rPr>
          <w:rFonts w:eastAsia="맑은 고딕"/>
          <w:sz w:val="28"/>
          <w:szCs w:val="28"/>
          <w:lang w:eastAsia="ko-KR"/>
        </w:rPr>
      </w:pPr>
      <w:r>
        <w:rPr>
          <w:lang w:eastAsia="ko-KR"/>
        </w:rPr>
        <w:br/>
      </w:r>
    </w:p>
    <w:p w14:paraId="7CAB5418" w14:textId="3E26FCE6" w:rsidR="00E87C20" w:rsidRDefault="004700F0">
      <w:pPr>
        <w:rPr>
          <w:lang w:eastAsia="ko-KR"/>
        </w:rPr>
      </w:pPr>
      <w:r w:rsidRPr="008D75D9">
        <w:rPr>
          <w:sz w:val="28"/>
          <w:szCs w:val="28"/>
          <w:lang w:eastAsia="ko-KR"/>
        </w:rPr>
        <w:t>자전거</w:t>
      </w:r>
      <w:r w:rsidRPr="008D75D9">
        <w:rPr>
          <w:sz w:val="28"/>
          <w:szCs w:val="28"/>
          <w:lang w:eastAsia="ko-KR"/>
        </w:rPr>
        <w:t xml:space="preserve"> </w:t>
      </w:r>
      <w:r w:rsidRPr="008D75D9">
        <w:rPr>
          <w:sz w:val="28"/>
          <w:szCs w:val="28"/>
          <w:lang w:eastAsia="ko-KR"/>
        </w:rPr>
        <w:t>등록</w:t>
      </w:r>
      <w:r w:rsidRPr="008D75D9">
        <w:rPr>
          <w:sz w:val="28"/>
          <w:szCs w:val="28"/>
          <w:lang w:eastAsia="ko-KR"/>
        </w:rPr>
        <w:t xml:space="preserve"> - Actor: </w:t>
      </w:r>
      <w:r w:rsidRPr="008D75D9">
        <w:rPr>
          <w:sz w:val="28"/>
          <w:szCs w:val="28"/>
          <w:lang w:eastAsia="ko-KR"/>
        </w:rPr>
        <w:t>관리자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528"/>
        <w:gridCol w:w="3854"/>
      </w:tblGrid>
      <w:tr w:rsidR="00E87C20" w14:paraId="62114791" w14:textId="77777777" w:rsidTr="00393B39">
        <w:tc>
          <w:tcPr>
            <w:tcW w:w="534" w:type="dxa"/>
          </w:tcPr>
          <w:p w14:paraId="53C6070B" w14:textId="77777777" w:rsidR="00E87C20" w:rsidRDefault="004700F0">
            <w:r>
              <w:t>No.</w:t>
            </w:r>
          </w:p>
        </w:tc>
        <w:tc>
          <w:tcPr>
            <w:tcW w:w="3786" w:type="dxa"/>
          </w:tcPr>
          <w:p w14:paraId="6F09013E" w14:textId="77777777" w:rsidR="00E87C20" w:rsidRDefault="004700F0">
            <w:r>
              <w:t>Actor Action</w:t>
            </w:r>
          </w:p>
        </w:tc>
        <w:tc>
          <w:tcPr>
            <w:tcW w:w="528" w:type="dxa"/>
          </w:tcPr>
          <w:p w14:paraId="478195F8" w14:textId="77777777" w:rsidR="00E87C20" w:rsidRDefault="004700F0">
            <w:r>
              <w:t>No.</w:t>
            </w:r>
          </w:p>
        </w:tc>
        <w:tc>
          <w:tcPr>
            <w:tcW w:w="3854" w:type="dxa"/>
          </w:tcPr>
          <w:p w14:paraId="51631B0B" w14:textId="77777777" w:rsidR="00E87C20" w:rsidRDefault="004700F0">
            <w:r>
              <w:t>System Response</w:t>
            </w:r>
          </w:p>
        </w:tc>
      </w:tr>
      <w:tr w:rsidR="00E87C20" w14:paraId="59FBBF32" w14:textId="77777777" w:rsidTr="00393B39">
        <w:tc>
          <w:tcPr>
            <w:tcW w:w="534" w:type="dxa"/>
          </w:tcPr>
          <w:p w14:paraId="4BF365F5" w14:textId="77777777" w:rsidR="00E87C20" w:rsidRDefault="004700F0">
            <w:r>
              <w:t>1.</w:t>
            </w:r>
          </w:p>
        </w:tc>
        <w:tc>
          <w:tcPr>
            <w:tcW w:w="3786" w:type="dxa"/>
          </w:tcPr>
          <w:p w14:paraId="539B5181" w14:textId="01697F61" w:rsidR="00E87C20" w:rsidRPr="00EB2E86" w:rsidRDefault="004700F0" w:rsidP="00EB2E86">
            <w:pPr>
              <w:rPr>
                <w:rFonts w:eastAsia="굴림"/>
                <w:lang w:eastAsia="ko-KR"/>
              </w:rPr>
            </w:pP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EB2E86">
              <w:rPr>
                <w:lang w:eastAsia="ko-KR"/>
              </w:rPr>
              <w:t xml:space="preserve"> 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등록</w:t>
            </w:r>
            <w:r w:rsidRPr="00EB2E86">
              <w:rPr>
                <w:lang w:eastAsia="ko-KR"/>
              </w:rPr>
              <w:t xml:space="preserve"> 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메뉴</w:t>
            </w:r>
            <w:r w:rsidR="00E03864">
              <w:rPr>
                <w:rFonts w:ascii="맑은 고딕" w:eastAsia="맑은 고딕" w:hAnsi="맑은 고딕" w:cs="맑은 고딕" w:hint="eastAsia"/>
                <w:lang w:eastAsia="ko-KR"/>
              </w:rPr>
              <w:t xml:space="preserve"> 명령어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와</w:t>
            </w:r>
            <w:r w:rsidR="00EB2E86" w:rsidRPr="00EB2E86">
              <w:rPr>
                <w:rFonts w:cs="맑은 고딕" w:hint="eastAsia"/>
                <w:lang w:eastAsia="ko-KR"/>
              </w:rPr>
              <w:t xml:space="preserve"> </w:t>
            </w:r>
            <w:r w:rsidR="00EB2E86" w:rsidRPr="00EB2E86">
              <w:rPr>
                <w:rFonts w:hint="eastAsia"/>
                <w:lang w:eastAsia="ko-KR"/>
              </w:rPr>
              <w:t>[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="00EB2E86" w:rsidRPr="00EB2E86">
              <w:rPr>
                <w:rFonts w:hint="eastAsia"/>
                <w:lang w:eastAsia="ko-KR"/>
              </w:rPr>
              <w:t xml:space="preserve"> ID] [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="00EB2E86" w:rsidRPr="00EB2E86">
              <w:rPr>
                <w:rFonts w:hint="eastAsia"/>
                <w:lang w:eastAsia="ko-KR"/>
              </w:rPr>
              <w:t xml:space="preserve"> 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제품명</w:t>
            </w:r>
            <w:r w:rsidR="00EB2E86" w:rsidRPr="00EB2E86">
              <w:rPr>
                <w:rFonts w:hint="eastAsia"/>
                <w:lang w:eastAsia="ko-KR"/>
              </w:rPr>
              <w:t>]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을</w:t>
            </w:r>
            <w:r w:rsidR="00EB2E86" w:rsidRPr="00EB2E86">
              <w:rPr>
                <w:rFonts w:hint="eastAsia"/>
                <w:lang w:eastAsia="ko-KR"/>
              </w:rPr>
              <w:t xml:space="preserve"> 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파일에</w:t>
            </w:r>
            <w:r w:rsidR="00EB2E86" w:rsidRPr="00EB2E86">
              <w:rPr>
                <w:rFonts w:hint="eastAsia"/>
                <w:lang w:eastAsia="ko-KR"/>
              </w:rPr>
              <w:t xml:space="preserve"> </w:t>
            </w:r>
            <w:r w:rsidR="00EB2E86" w:rsidRPr="00EB2E86">
              <w:rPr>
                <w:rFonts w:ascii="맑은 고딕" w:eastAsia="맑은 고딕" w:hAnsi="맑은 고딕" w:cs="맑은 고딕" w:hint="eastAsia"/>
                <w:lang w:eastAsia="ko-KR"/>
              </w:rPr>
              <w:t>입력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한다</w:t>
            </w:r>
            <w:r w:rsidRPr="00EB2E86">
              <w:rPr>
                <w:lang w:eastAsia="ko-KR"/>
              </w:rPr>
              <w:t>.</w:t>
            </w:r>
          </w:p>
        </w:tc>
        <w:tc>
          <w:tcPr>
            <w:tcW w:w="528" w:type="dxa"/>
          </w:tcPr>
          <w:p w14:paraId="0892921D" w14:textId="77777777" w:rsidR="00E87C20" w:rsidRDefault="004700F0">
            <w:r>
              <w:t>2.</w:t>
            </w:r>
          </w:p>
        </w:tc>
        <w:tc>
          <w:tcPr>
            <w:tcW w:w="3854" w:type="dxa"/>
          </w:tcPr>
          <w:p w14:paraId="79FC2A9D" w14:textId="518FF78A" w:rsidR="00E87C20" w:rsidRPr="00EB2E86" w:rsidRDefault="00EB2E86" w:rsidP="00EB2E8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로그인</w:t>
            </w:r>
            <w:r>
              <w:rPr>
                <w:rFonts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성공</w:t>
            </w:r>
            <w:r>
              <w:rPr>
                <w:rFonts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>
              <w:rPr>
                <w:rFonts w:cs="맑은 고딕" w:hint="eastAsia"/>
                <w:lang w:eastAsia="ko-KR"/>
              </w:rPr>
              <w:t xml:space="preserve"> </w:t>
            </w:r>
            <w:r w:rsidRPr="00EB2E86">
              <w:rPr>
                <w:rFonts w:hint="eastAsia"/>
                <w:lang w:eastAsia="ko-KR"/>
              </w:rPr>
              <w:t>[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EB2E86">
              <w:rPr>
                <w:rFonts w:hint="eastAsia"/>
                <w:lang w:eastAsia="ko-KR"/>
              </w:rPr>
              <w:t xml:space="preserve"> ID] [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EB2E86">
              <w:rPr>
                <w:rFonts w:hint="eastAsia"/>
                <w:lang w:eastAsia="ko-KR"/>
              </w:rPr>
              <w:t xml:space="preserve"> 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제품명</w:t>
            </w:r>
            <w:r w:rsidRPr="00EB2E86">
              <w:rPr>
                <w:rFonts w:hint="eastAsia"/>
                <w:lang w:eastAsia="ko-KR"/>
              </w:rPr>
              <w:t>]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FD4C79D" w14:textId="1458EB53" w:rsidR="008D75D9" w:rsidRDefault="008D75D9">
      <w:pPr>
        <w:rPr>
          <w:rFonts w:eastAsia="맑은 고딕"/>
          <w:sz w:val="28"/>
          <w:szCs w:val="28"/>
          <w:lang w:eastAsia="ko-KR"/>
        </w:rPr>
      </w:pPr>
    </w:p>
    <w:p w14:paraId="007250E9" w14:textId="77777777" w:rsidR="00E03864" w:rsidRDefault="00E03864" w:rsidP="006906B0">
      <w:pPr>
        <w:rPr>
          <w:rFonts w:eastAsia="맑은 고딕"/>
          <w:sz w:val="28"/>
          <w:szCs w:val="28"/>
          <w:lang w:eastAsia="ko-KR"/>
        </w:rPr>
      </w:pPr>
    </w:p>
    <w:p w14:paraId="7A49BC73" w14:textId="77777777" w:rsidR="00E03864" w:rsidRDefault="00E03864" w:rsidP="006906B0">
      <w:pPr>
        <w:rPr>
          <w:rFonts w:eastAsia="맑은 고딕"/>
          <w:sz w:val="28"/>
          <w:szCs w:val="28"/>
          <w:lang w:eastAsia="ko-KR"/>
        </w:rPr>
      </w:pPr>
    </w:p>
    <w:p w14:paraId="21F93579" w14:textId="3C96A521" w:rsidR="006906B0" w:rsidRDefault="006906B0" w:rsidP="006906B0">
      <w:pPr>
        <w:rPr>
          <w:lang w:eastAsia="ko-KR"/>
        </w:rPr>
      </w:pPr>
      <w:r w:rsidRPr="008D75D9">
        <w:rPr>
          <w:sz w:val="28"/>
          <w:szCs w:val="28"/>
          <w:lang w:eastAsia="ko-KR"/>
        </w:rPr>
        <w:lastRenderedPageBreak/>
        <w:t>자전거</w:t>
      </w:r>
      <w:r w:rsidRPr="008D75D9">
        <w:rPr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대여</w:t>
      </w:r>
      <w:r w:rsidRPr="008D75D9">
        <w:rPr>
          <w:sz w:val="28"/>
          <w:szCs w:val="28"/>
          <w:lang w:eastAsia="ko-KR"/>
        </w:rPr>
        <w:t xml:space="preserve"> - Actor: </w:t>
      </w:r>
      <w:r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회원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528"/>
        <w:gridCol w:w="3854"/>
      </w:tblGrid>
      <w:tr w:rsidR="006906B0" w14:paraId="0AD98EDA" w14:textId="77777777" w:rsidTr="00EB2E86">
        <w:tc>
          <w:tcPr>
            <w:tcW w:w="534" w:type="dxa"/>
          </w:tcPr>
          <w:p w14:paraId="70853227" w14:textId="77777777" w:rsidR="006906B0" w:rsidRDefault="006906B0" w:rsidP="00132D93">
            <w:r>
              <w:t>No.</w:t>
            </w:r>
          </w:p>
        </w:tc>
        <w:tc>
          <w:tcPr>
            <w:tcW w:w="3786" w:type="dxa"/>
          </w:tcPr>
          <w:p w14:paraId="40E20225" w14:textId="77777777" w:rsidR="006906B0" w:rsidRDefault="006906B0" w:rsidP="00132D93">
            <w:r>
              <w:t>Actor Action</w:t>
            </w:r>
          </w:p>
        </w:tc>
        <w:tc>
          <w:tcPr>
            <w:tcW w:w="528" w:type="dxa"/>
          </w:tcPr>
          <w:p w14:paraId="39792892" w14:textId="77777777" w:rsidR="006906B0" w:rsidRDefault="006906B0" w:rsidP="00132D93">
            <w:r>
              <w:t>No.</w:t>
            </w:r>
          </w:p>
        </w:tc>
        <w:tc>
          <w:tcPr>
            <w:tcW w:w="3854" w:type="dxa"/>
          </w:tcPr>
          <w:p w14:paraId="78164ECA" w14:textId="77777777" w:rsidR="006906B0" w:rsidRDefault="006906B0" w:rsidP="00132D93">
            <w:r>
              <w:t>System Response</w:t>
            </w:r>
          </w:p>
        </w:tc>
      </w:tr>
      <w:tr w:rsidR="006906B0" w14:paraId="7FBF9024" w14:textId="77777777" w:rsidTr="00EB2E86">
        <w:tc>
          <w:tcPr>
            <w:tcW w:w="534" w:type="dxa"/>
          </w:tcPr>
          <w:p w14:paraId="5749F139" w14:textId="77777777" w:rsidR="006906B0" w:rsidRDefault="006906B0" w:rsidP="00132D93">
            <w:r>
              <w:t>1.</w:t>
            </w:r>
          </w:p>
        </w:tc>
        <w:tc>
          <w:tcPr>
            <w:tcW w:w="3786" w:type="dxa"/>
          </w:tcPr>
          <w:p w14:paraId="4AB8021B" w14:textId="0BB55EF3" w:rsidR="006906B0" w:rsidRPr="008D75D9" w:rsidRDefault="00EB2E86" w:rsidP="00132D93">
            <w:pPr>
              <w:rPr>
                <w:rFonts w:eastAsia="맑은 고딕"/>
                <w:lang w:eastAsia="ko-KR"/>
              </w:rPr>
            </w:pP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EB2E86"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대여</w:t>
            </w:r>
            <w:r w:rsidRPr="00EB2E86">
              <w:rPr>
                <w:lang w:eastAsia="ko-KR"/>
              </w:rPr>
              <w:t xml:space="preserve"> 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메뉴</w:t>
            </w:r>
            <w:r w:rsidR="00E03864">
              <w:rPr>
                <w:rFonts w:ascii="맑은 고딕" w:eastAsia="맑은 고딕" w:hAnsi="맑은 고딕" w:cs="맑은 고딕" w:hint="eastAsia"/>
                <w:lang w:eastAsia="ko-KR"/>
              </w:rPr>
              <w:t xml:space="preserve"> 명령어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와</w:t>
            </w:r>
            <w:r w:rsidRPr="00EB2E86">
              <w:rPr>
                <w:rFonts w:cs="맑은 고딕" w:hint="eastAsia"/>
                <w:lang w:eastAsia="ko-KR"/>
              </w:rPr>
              <w:t xml:space="preserve"> </w:t>
            </w:r>
            <w:r w:rsidRPr="00EB2E86">
              <w:rPr>
                <w:rFonts w:hint="eastAsia"/>
                <w:lang w:eastAsia="ko-KR"/>
              </w:rPr>
              <w:t>[</w:t>
            </w:r>
            <w:r w:rsidRPr="00EB2E86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EB2E86">
              <w:rPr>
                <w:rFonts w:hint="eastAsia"/>
                <w:lang w:eastAsia="ko-KR"/>
              </w:rPr>
              <w:t xml:space="preserve"> ID]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를 파일에 입력한다</w:t>
            </w:r>
            <w:r w:rsidR="006906B0">
              <w:rPr>
                <w:lang w:eastAsia="ko-KR"/>
              </w:rPr>
              <w:t>.</w:t>
            </w:r>
          </w:p>
        </w:tc>
        <w:tc>
          <w:tcPr>
            <w:tcW w:w="528" w:type="dxa"/>
          </w:tcPr>
          <w:p w14:paraId="10359CF4" w14:textId="77777777" w:rsidR="006906B0" w:rsidRDefault="006906B0" w:rsidP="00132D93">
            <w:r>
              <w:t>2.</w:t>
            </w:r>
          </w:p>
        </w:tc>
        <w:tc>
          <w:tcPr>
            <w:tcW w:w="3854" w:type="dxa"/>
          </w:tcPr>
          <w:p w14:paraId="73D2F9A1" w14:textId="0B961C89" w:rsidR="006906B0" w:rsidRPr="00EB2E86" w:rsidRDefault="00EB2E86" w:rsidP="00EB2E8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대여</w:t>
            </w:r>
            <w:r>
              <w:rPr>
                <w:rFonts w:asci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성공</w:t>
            </w:r>
            <w:r>
              <w:rPr>
                <w:rFonts w:asci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>
              <w:rPr>
                <w:rFonts w:ascii="맑은 고딕" w:cs="맑은 고딕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[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ID] [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제품명</w:t>
            </w:r>
            <w:r>
              <w:rPr>
                <w:lang w:eastAsia="ko-KR"/>
              </w:rPr>
              <w:t>]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2487D3C" w14:textId="77777777" w:rsidR="006906B0" w:rsidRPr="006906B0" w:rsidRDefault="006906B0">
      <w:pPr>
        <w:rPr>
          <w:rFonts w:eastAsia="맑은 고딕"/>
          <w:sz w:val="28"/>
          <w:szCs w:val="28"/>
          <w:lang w:eastAsia="ko-KR"/>
        </w:rPr>
      </w:pPr>
    </w:p>
    <w:p w14:paraId="25BCDB66" w14:textId="4227766A" w:rsidR="00E87C20" w:rsidRDefault="004700F0">
      <w:pPr>
        <w:rPr>
          <w:lang w:eastAsia="ko-KR"/>
        </w:rPr>
      </w:pPr>
      <w:r>
        <w:rPr>
          <w:lang w:eastAsia="ko-KR"/>
        </w:rPr>
        <w:br/>
      </w:r>
      <w:r w:rsidR="00D94B5D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 xml:space="preserve">자전거 대여 정보 </w:t>
      </w:r>
      <w:r w:rsidRPr="008D75D9">
        <w:rPr>
          <w:sz w:val="28"/>
          <w:szCs w:val="28"/>
          <w:lang w:eastAsia="ko-KR"/>
        </w:rPr>
        <w:t>조회</w:t>
      </w:r>
      <w:r w:rsidRPr="008D75D9">
        <w:rPr>
          <w:sz w:val="28"/>
          <w:szCs w:val="28"/>
          <w:lang w:eastAsia="ko-KR"/>
        </w:rPr>
        <w:t xml:space="preserve"> - Actor: </w:t>
      </w:r>
      <w:r w:rsidRPr="008D75D9">
        <w:rPr>
          <w:sz w:val="28"/>
          <w:szCs w:val="28"/>
          <w:lang w:eastAsia="ko-KR"/>
        </w:rPr>
        <w:t>회원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28"/>
        <w:gridCol w:w="3928"/>
        <w:gridCol w:w="528"/>
        <w:gridCol w:w="3848"/>
      </w:tblGrid>
      <w:tr w:rsidR="00E87C20" w14:paraId="19988488" w14:textId="77777777" w:rsidTr="00D94B5D">
        <w:tc>
          <w:tcPr>
            <w:tcW w:w="528" w:type="dxa"/>
          </w:tcPr>
          <w:p w14:paraId="5939A887" w14:textId="77777777" w:rsidR="00E87C20" w:rsidRDefault="004700F0">
            <w:r>
              <w:t>No.</w:t>
            </w:r>
          </w:p>
        </w:tc>
        <w:tc>
          <w:tcPr>
            <w:tcW w:w="3928" w:type="dxa"/>
          </w:tcPr>
          <w:p w14:paraId="14032008" w14:textId="77777777" w:rsidR="00E87C20" w:rsidRDefault="004700F0">
            <w:r>
              <w:t>Actor Action</w:t>
            </w:r>
          </w:p>
        </w:tc>
        <w:tc>
          <w:tcPr>
            <w:tcW w:w="528" w:type="dxa"/>
          </w:tcPr>
          <w:p w14:paraId="56F09657" w14:textId="77777777" w:rsidR="00E87C20" w:rsidRDefault="004700F0">
            <w:r>
              <w:t>No.</w:t>
            </w:r>
          </w:p>
        </w:tc>
        <w:tc>
          <w:tcPr>
            <w:tcW w:w="3848" w:type="dxa"/>
          </w:tcPr>
          <w:p w14:paraId="66C473BA" w14:textId="77777777" w:rsidR="00E87C20" w:rsidRDefault="004700F0">
            <w:r>
              <w:t>System Response</w:t>
            </w:r>
          </w:p>
        </w:tc>
      </w:tr>
      <w:tr w:rsidR="00E87C20" w14:paraId="0C2E5238" w14:textId="77777777" w:rsidTr="007C3A07">
        <w:trPr>
          <w:trHeight w:val="1402"/>
        </w:trPr>
        <w:tc>
          <w:tcPr>
            <w:tcW w:w="528" w:type="dxa"/>
          </w:tcPr>
          <w:p w14:paraId="0B2126B5" w14:textId="77777777" w:rsidR="00E87C20" w:rsidRDefault="004700F0">
            <w:r>
              <w:t>1.</w:t>
            </w:r>
          </w:p>
        </w:tc>
        <w:tc>
          <w:tcPr>
            <w:tcW w:w="3928" w:type="dxa"/>
          </w:tcPr>
          <w:p w14:paraId="11D6A44E" w14:textId="25600B28" w:rsidR="00E87C20" w:rsidRDefault="00D94B5D" w:rsidP="007C3A07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자전거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대여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정보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조회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메뉴</w:t>
            </w:r>
            <w:r w:rsidR="007C3A07">
              <w:rPr>
                <w:rFonts w:hint="eastAsia"/>
                <w:shd w:val="clear" w:color="auto" w:fill="FFFFFF"/>
                <w:lang w:eastAsia="ko-KR"/>
              </w:rPr>
              <w:t xml:space="preserve"> </w:t>
            </w:r>
            <w:r w:rsidR="007C3A07"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명령어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를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 xml:space="preserve"> </w:t>
            </w:r>
            <w:r w:rsidR="00E03864"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파일에</w:t>
            </w:r>
            <w:r w:rsidR="00E03864">
              <w:rPr>
                <w:rFonts w:hint="eastAsia"/>
                <w:shd w:val="clear" w:color="auto" w:fill="FFFFFF"/>
                <w:lang w:eastAsia="ko-KR"/>
              </w:rPr>
              <w:t xml:space="preserve"> </w:t>
            </w:r>
            <w:r w:rsidR="00E03864"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입력</w:t>
            </w:r>
            <w:r>
              <w:rPr>
                <w:rFonts w:ascii="맑은 고딕" w:eastAsia="맑은 고딕" w:hAnsi="맑은 고딕" w:cs="맑은 고딕" w:hint="eastAsia"/>
                <w:shd w:val="clear" w:color="auto" w:fill="FFFFFF"/>
                <w:lang w:eastAsia="ko-KR"/>
              </w:rPr>
              <w:t>한다</w:t>
            </w:r>
            <w:r>
              <w:rPr>
                <w:rFonts w:ascii="Segoe UI" w:hAnsi="Segoe UI" w:cs="Segoe UI"/>
                <w:shd w:val="clear" w:color="auto" w:fill="FFFFFF"/>
                <w:lang w:eastAsia="ko-KR"/>
              </w:rPr>
              <w:t>.</w:t>
            </w:r>
          </w:p>
        </w:tc>
        <w:tc>
          <w:tcPr>
            <w:tcW w:w="528" w:type="dxa"/>
          </w:tcPr>
          <w:p w14:paraId="726A00CD" w14:textId="77777777" w:rsidR="00E87C20" w:rsidRDefault="004700F0">
            <w:r>
              <w:t>2.</w:t>
            </w:r>
          </w:p>
        </w:tc>
        <w:tc>
          <w:tcPr>
            <w:tcW w:w="3848" w:type="dxa"/>
          </w:tcPr>
          <w:p w14:paraId="22893C9B" w14:textId="20F13D82" w:rsidR="007C3A07" w:rsidRPr="007C3A07" w:rsidRDefault="007C3A07" w:rsidP="007C3A07">
            <w:pPr>
              <w:rPr>
                <w:rFonts w:ascii="맑은 고딕" w:eastAsia="맑은 고딕" w:hAnsi="맑은 고딕"/>
                <w:lang w:eastAsia="ko-KR"/>
              </w:rPr>
            </w:pPr>
            <w:r w:rsidRPr="007C3A07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회원이 현재 대여 중인 자전거의 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>[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 xml:space="preserve"> ID] [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자전거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제품명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>]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을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모두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7C3A07">
              <w:rPr>
                <w:rFonts w:ascii="맑은 고딕" w:eastAsia="맑은 고딕" w:hAnsi="맑은 고딕" w:cs="맑은 고딕" w:hint="eastAsia"/>
                <w:lang w:eastAsia="ko-KR"/>
              </w:rPr>
              <w:t>출력한다</w:t>
            </w:r>
            <w:r w:rsidRPr="007C3A07">
              <w:rPr>
                <w:rFonts w:ascii="맑은 고딕" w:eastAsia="맑은 고딕" w:hAnsi="맑은 고딕" w:hint="eastAsia"/>
                <w:lang w:eastAsia="ko-KR"/>
              </w:rPr>
              <w:t>.</w:t>
            </w:r>
          </w:p>
          <w:p w14:paraId="67ADA8B7" w14:textId="3FF8A6E1" w:rsidR="00E87C20" w:rsidRPr="00C02580" w:rsidRDefault="00E87C20">
            <w:pPr>
              <w:rPr>
                <w:rFonts w:eastAsia="맑은 고딕" w:hint="eastAsia"/>
                <w:lang w:eastAsia="ko-KR"/>
              </w:rPr>
            </w:pPr>
          </w:p>
        </w:tc>
      </w:tr>
    </w:tbl>
    <w:p w14:paraId="74657ADD" w14:textId="77777777" w:rsidR="008D75D9" w:rsidRDefault="004700F0">
      <w:pPr>
        <w:rPr>
          <w:rFonts w:eastAsia="맑은 고딕"/>
          <w:sz w:val="28"/>
          <w:szCs w:val="28"/>
          <w:lang w:eastAsia="ko-KR"/>
        </w:rPr>
      </w:pPr>
      <w:r>
        <w:rPr>
          <w:lang w:eastAsia="ko-KR"/>
        </w:rPr>
        <w:br/>
      </w:r>
    </w:p>
    <w:p w14:paraId="4B1C9FB3" w14:textId="4FE7DADD" w:rsidR="00E87C20" w:rsidRDefault="00E87C20">
      <w:pPr>
        <w:rPr>
          <w:lang w:eastAsia="ko-KR"/>
        </w:rPr>
      </w:pPr>
    </w:p>
    <w:p w14:paraId="36850372" w14:textId="77777777" w:rsidR="004700F0" w:rsidRDefault="004700F0">
      <w:pPr>
        <w:rPr>
          <w:lang w:eastAsia="ko-KR"/>
        </w:rPr>
      </w:pPr>
    </w:p>
    <w:sectPr w:rsidR="00470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A79"/>
    <w:rsid w:val="0015074B"/>
    <w:rsid w:val="0029639D"/>
    <w:rsid w:val="00326F90"/>
    <w:rsid w:val="003712B2"/>
    <w:rsid w:val="00393B39"/>
    <w:rsid w:val="004700F0"/>
    <w:rsid w:val="006906B0"/>
    <w:rsid w:val="007C3A07"/>
    <w:rsid w:val="00813FF9"/>
    <w:rsid w:val="008D75D9"/>
    <w:rsid w:val="00AA1D8D"/>
    <w:rsid w:val="00B47730"/>
    <w:rsid w:val="00BC5007"/>
    <w:rsid w:val="00C02580"/>
    <w:rsid w:val="00CB0664"/>
    <w:rsid w:val="00D94B5D"/>
    <w:rsid w:val="00E03864"/>
    <w:rsid w:val="00E87C20"/>
    <w:rsid w:val="00EA52E5"/>
    <w:rsid w:val="00EB2E86"/>
    <w:rsid w:val="00F63814"/>
    <w:rsid w:val="00FA54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956B1"/>
  <w14:defaultImageDpi w14:val="300"/>
  <w15:docId w15:val="{205AF850-AC07-4E01-9C35-32619EC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1">
    <w:name w:val="바탕글"/>
    <w:basedOn w:val="a1"/>
    <w:rsid w:val="00393B3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paragraph" w:customStyle="1" w:styleId="36">
    <w:name w:val="새 스타일3"/>
    <w:basedOn w:val="a1"/>
    <w:rsid w:val="00EB2E8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맑은 고딕" w:eastAsia="굴림" w:hAnsi="굴림" w:cs="굴림"/>
      <w:b/>
      <w:bCs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10</cp:revision>
  <dcterms:created xsi:type="dcterms:W3CDTF">2025-05-17T05:33:00Z</dcterms:created>
  <dcterms:modified xsi:type="dcterms:W3CDTF">2025-05-19T15:48:00Z</dcterms:modified>
  <cp:category/>
</cp:coreProperties>
</file>